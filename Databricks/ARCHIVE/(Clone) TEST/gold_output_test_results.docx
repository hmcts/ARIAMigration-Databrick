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Gold Output Testing Results</w:t>
      </w:r>
    </w:p>
    <w:p>
      <w:pPr>
        <w:pStyle w:val="Heading1"/>
      </w:pPr>
      <w:r>
        <w:t>Introduction</w:t>
      </w:r>
    </w:p>
    <w:p>
      <w:r>
        <w:t xml:space="preserve">This document presents the detailed test results for the gold output of the ARIA JOH data migration pipeline. </w:t>
        <w:br/>
        <w:t xml:space="preserve">    The tests cover various aspects such as data presence, format, schema validation, transformation step verification, and performance metrics.</w:t>
      </w:r>
    </w:p>
    <w:p>
      <w:pPr>
        <w:pStyle w:val="Heading1"/>
      </w:pPr>
      <w:r>
        <w:t>Data Presence and Format</w:t>
      </w:r>
    </w:p>
    <w:p>
      <w:r>
        <w:t>The following tests were performed to ensure the presence and format of the gold output files:</w:t>
      </w:r>
    </w:p>
    <w:p>
      <w:pPr>
        <w:pStyle w:val="Heading2"/>
      </w:pPr>
      <w:r>
        <w:t>Output Presence</w:t>
      </w:r>
    </w:p>
    <w:p>
      <w:r>
        <w:t>JSON file record count: 2095</w:t>
      </w:r>
    </w:p>
    <w:p>
      <w:r>
        <w:t>A360 file record count: 6285</w:t>
      </w:r>
    </w:p>
    <w:p>
      <w:r>
        <w:t>HTML file record count: 2652128</w:t>
      </w:r>
    </w:p>
    <w:p>
      <w:pPr>
        <w:pStyle w:val="Heading2"/>
      </w:pPr>
      <w:r>
        <w:t>Data Types</w:t>
      </w:r>
    </w:p>
    <w:p>
      <w:r>
        <w:t>The following tests were performed to validate the data types of the JSON and A360 files:</w:t>
      </w:r>
    </w:p>
    <w:p>
      <w:pPr>
        <w:pStyle w:val="Heading3"/>
      </w:pPr>
      <w:r>
        <w:t>JSON Schema</w:t>
      </w:r>
    </w:p>
    <w:p>
      <w:r>
        <w:t>JSON schema test passed.</w:t>
      </w:r>
    </w:p>
    <w:p>
      <w:pPr>
        <w:pStyle w:val="Heading3"/>
      </w:pPr>
      <w:r>
        <w:t>A360 Schema</w:t>
      </w:r>
    </w:p>
    <w:p>
      <w:r>
        <w:t>A360 schema test passed.</w:t>
      </w:r>
    </w:p>
    <w:p>
      <w:pPr>
        <w:pStyle w:val="Heading1"/>
      </w:pPr>
      <w:r>
        <w:t>Transformation Step Verification</w:t>
      </w:r>
    </w:p>
    <w:p>
      <w:r>
        <w:t>The following tests were performed to verify the transformation steps:</w:t>
      </w:r>
    </w:p>
    <w:p>
      <w:pPr>
        <w:pStyle w:val="Heading2"/>
      </w:pPr>
      <w:r>
        <w:t>M1 - bronze_adjudicator_et_hc_dnur</w:t>
      </w:r>
    </w:p>
    <w:p>
      <w:r>
        <w:t>M1 transformation step failed.</w:t>
      </w:r>
    </w:p>
    <w:p>
      <w:r>
        <w:t>Columns in expected but not in actual: ['AdjudicatorId', 'ContactTelephone', 'AvailableAtShortNotice']</w:t>
      </w:r>
    </w:p>
    <w:p>
      <w:r>
        <w:t>Expected Transformation Rule:</w:t>
      </w:r>
    </w:p>
    <w:p>
      <w:r>
        <w:t>The bronze_adjudicator_et_hc_dnur table should contain the columns AdjudicatorId, Surname, Forenames, Title, DateOfBirth, CorrespondenceAddress, ContactTelephone, ContactDetails, AvailableAtShortNotice, DesignatedCentre, EmploymentTerms, FullTime, IdentityNumber, DateOfRetirement, ContractEndDate, ContractRenewalDate, DoNotUse, DoNotUseReason, JudicialStatus, Address1, Address2, Address3, Address4, Address5, Postcode, Telephone, Mobile, Email, BusinessAddress1, BusinessAddress2, BusinessAddress3,BusinessAddress4, BusinessAddress5, BusinessPostcode, BusinessTelephone, BusinessFax,BusinessEmail, JudicialInstructions, JudicialInstructionsDate, and Notes.</w:t>
      </w:r>
    </w:p>
    <w:p>
      <w:r>
        <w:t>Actual columns:</w:t>
      </w:r>
    </w:p>
    <w:p>
      <w:r>
        <w:t>SurnameTitleForenamesDateOfBirthCorrespondenceAddressTelephoneContactDetailsDesignatedCentreEmploymentTermFullTimeIdentityNumberDateOfRetirementContractEndDateContractRenewalDateDoNotUseReasonJudicialStatusAddress1Address2Address3Address4Address5PostcodeMobileEmailBusinessAddress1BusinessAddress2BusinessAddress3BusinessAddress4BusinessAddress5BusinessPostcodeBusinessTelephoneBusinessFaxBusinessEmailJudicialInstructionsJudicialInstructionsDateNotesOtherCentresRolesHistory</w:t>
      </w:r>
    </w:p>
    <w:p>
      <w:pPr>
        <w:pStyle w:val="Heading2"/>
      </w:pPr>
      <w:r>
        <w:t>M2 - bronze_johistory_users</w:t>
      </w:r>
    </w:p>
    <w:p>
      <w:r>
        <w:t>M2 transformation step failed.</w:t>
      </w:r>
    </w:p>
    <w:p>
      <w:r>
        <w:t>Columns in expected but not in actual: ['AdjudicatorId']</w:t>
      </w:r>
    </w:p>
    <w:p>
      <w:r>
        <w:t>Expected Transformation Rule:</w:t>
      </w:r>
    </w:p>
    <w:p>
      <w:r>
        <w:t>The bronze_johistory_users table should contain the columns AdjudicatorId, HistDate, HistType, UserName, and Comment.</w:t>
      </w:r>
    </w:p>
    <w:p>
      <w:r>
        <w:t>Actual columns:</w:t>
      </w:r>
    </w:p>
    <w:p>
      <w:r>
        <w:t>HistDateHistTypeUserNameComment</w:t>
      </w:r>
    </w:p>
    <w:p>
      <w:pPr>
        <w:pStyle w:val="Heading2"/>
      </w:pPr>
      <w:r>
        <w:t>M3 - bronze_othercentre_hearingcentre</w:t>
      </w:r>
    </w:p>
    <w:p>
      <w:r>
        <w:t>M3 transformation step failed.</w:t>
      </w:r>
    </w:p>
    <w:p>
      <w:r>
        <w:t>Columns in expected but not in actual: ['AdjudicatorId']</w:t>
      </w:r>
    </w:p>
    <w:p>
      <w:r>
        <w:t>Expected Transformation Rule:</w:t>
      </w:r>
    </w:p>
    <w:p>
      <w:r>
        <w:t>The bronze_othercentre_hearingcentre table should contain the columns AdjudicatorId and OtherCentres.</w:t>
      </w:r>
    </w:p>
    <w:p>
      <w:r>
        <w:t>Actual columns:</w:t>
      </w:r>
    </w:p>
    <w:p>
      <w:r>
        <w:t>OtherCentres</w:t>
      </w:r>
    </w:p>
    <w:p>
      <w:pPr>
        <w:pStyle w:val="Heading2"/>
      </w:pPr>
      <w:r>
        <w:t>M4 - bronze_adjudicator_role</w:t>
      </w:r>
    </w:p>
    <w:p>
      <w:r>
        <w:t>M4 transformation step failed.</w:t>
      </w:r>
    </w:p>
    <w:p>
      <w:r>
        <w:t>Columns in expected but not in actual: ['AdjudicatorId']</w:t>
      </w:r>
    </w:p>
    <w:p>
      <w:r>
        <w:t>Expected Transformation Rule:</w:t>
      </w:r>
    </w:p>
    <w:p>
      <w:r>
        <w:t>The bronze_adjudicator_role table should contain the columns AdjudicatorId, Role, DateOfAppointment, and EndDateOfAppointment.</w:t>
      </w:r>
    </w:p>
    <w:p>
      <w:r>
        <w:t>Actual columns:</w:t>
      </w:r>
    </w:p>
    <w:p>
      <w:r>
        <w:t>RoleDateOfAppointmentEndDateOfAppointment</w:t>
      </w:r>
    </w:p>
    <w:p>
      <w:pPr>
        <w:pStyle w:val="Heading2"/>
      </w:pPr>
      <w:r>
        <w:t>Silver Table - silver_adjudicator_details</w:t>
      </w:r>
    </w:p>
    <w:p>
      <w:r>
        <w:t>Silver table transformation failed.</w:t>
      </w:r>
    </w:p>
    <w:p/>
    <w:p>
      <w:r>
        <w:t>Expected Transformation Rule:</w:t>
      </w:r>
    </w:p>
    <w:p>
      <w:r>
        <w:t>The silver_adjudicator_details table should contain the column AdjudicatorId.</w:t>
      </w:r>
    </w:p>
    <w:p>
      <w:r>
        <w:t>Actual columns:</w:t>
      </w:r>
    </w:p>
    <w:p>
      <w:r>
        <w:t>JudicialStatus</w:t>
      </w:r>
    </w:p>
    <w:p>
      <w:pPr>
        <w:pStyle w:val="Heading1"/>
      </w:pPr>
      <w:r>
        <w:t>Performance Metrics</w:t>
      </w:r>
    </w:p>
    <w:p>
      <w:r>
        <w:t>Todo: Add performance metrics such as execution time, resource utilization, and scalability here.</w:t>
      </w:r>
    </w:p>
    <w:p>
      <w:pPr>
        <w:pStyle w:val="Heading1"/>
      </w:pPr>
      <w:r>
        <w:t>Conclusion</w:t>
      </w:r>
    </w:p>
    <w:p>
      <w:r>
        <w:t xml:space="preserve">Based on the test results, the gold output of the data migration pipeline does not meet all the expected criteria. </w:t>
        <w:br/>
        <w:t xml:space="preserve">        Some tests have failed. Please refer to the detailed test results for more information on the failures and the expected transformation rules.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