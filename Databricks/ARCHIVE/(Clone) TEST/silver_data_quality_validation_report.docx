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Silver Data Quality Validation Report</w:t>
      </w:r>
    </w:p>
    <w:p>
      <w:pPr>
        <w:pStyle w:val="Heading2"/>
      </w:pPr>
      <w:r>
        <w:t>Adjudicator Detail Test Results: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adjudicator detail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adjudicator detail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adjudicator detail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adjudicator detail row count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adjudicator detail adjudicator id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adjudicator detail judicial status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History Detail Test Results: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history detail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history detail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history detail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history detail row count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history detail adjudicator id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history detail source file name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Appointment Detail Test Results: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appointment detail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appointment detail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appointment detail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appointment detail row count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appointment detail adjudicator id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appointment detail source file name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Other Centre Detail Test Results: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othercentre detail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othercentre detail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othercentre detail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othercentre detail row count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othercentre detail adjudicator id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othercentre detail source file name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Generated on 06/01/2025 10:53:31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